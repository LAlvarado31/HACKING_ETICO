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9607" w14:textId="77777777" w:rsidR="00B203DF" w:rsidRPr="00766350" w:rsidRDefault="00000000">
      <w:pPr>
        <w:pStyle w:val="Ttulo1"/>
        <w:jc w:val="center"/>
        <w:rPr>
          <w:lang w:val="es-MX"/>
        </w:rPr>
      </w:pPr>
      <w:r w:rsidRPr="00766350">
        <w:rPr>
          <w:lang w:val="es-MX"/>
        </w:rPr>
        <w:t>Formato de Auditoría OSINT: Reconocimiento Pasivo de Dominio</w:t>
      </w:r>
    </w:p>
    <w:p w14:paraId="074E4AC3" w14:textId="77777777" w:rsidR="00B203DF" w:rsidRPr="00766350" w:rsidRDefault="00000000">
      <w:pPr>
        <w:pStyle w:val="Ttulo2"/>
        <w:rPr>
          <w:lang w:val="es-MX"/>
        </w:rPr>
      </w:pPr>
      <w:r w:rsidRPr="00766350">
        <w:rPr>
          <w:lang w:val="es-MX"/>
        </w:rPr>
        <w:t>Introducción</w:t>
      </w:r>
    </w:p>
    <w:p w14:paraId="6196C180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 xml:space="preserve">Objetivo: Realizar un reconocimiento pasivo completo de un dominio utilizando dnsdumpster.com, centrolops.net, FOCA, </w:t>
      </w:r>
      <w:proofErr w:type="spellStart"/>
      <w:r w:rsidRPr="00766350">
        <w:rPr>
          <w:lang w:val="es-MX"/>
        </w:rPr>
        <w:t>Shodan</w:t>
      </w:r>
      <w:proofErr w:type="spellEnd"/>
      <w:r w:rsidRPr="00766350">
        <w:rPr>
          <w:lang w:val="es-MX"/>
        </w:rPr>
        <w:t xml:space="preserve">, Google </w:t>
      </w:r>
      <w:proofErr w:type="spellStart"/>
      <w:r w:rsidRPr="00766350">
        <w:rPr>
          <w:lang w:val="es-MX"/>
        </w:rPr>
        <w:t>Dorks</w:t>
      </w:r>
      <w:proofErr w:type="spellEnd"/>
      <w:r w:rsidRPr="00766350">
        <w:rPr>
          <w:lang w:val="es-MX"/>
        </w:rPr>
        <w:t xml:space="preserve"> y otras herramientas de OSINT.</w:t>
      </w:r>
      <w:r w:rsidRPr="00766350">
        <w:rPr>
          <w:lang w:val="es-MX"/>
        </w:rPr>
        <w:br/>
        <w:t>Llena cada sección con la información obtenida durante la actividad.</w:t>
      </w:r>
    </w:p>
    <w:p w14:paraId="6F8A4136" w14:textId="77777777" w:rsidR="00B203DF" w:rsidRPr="00766350" w:rsidRDefault="00000000">
      <w:pPr>
        <w:pStyle w:val="Ttulo2"/>
        <w:rPr>
          <w:lang w:val="es-MX"/>
        </w:rPr>
      </w:pPr>
      <w:r w:rsidRPr="00766350">
        <w:rPr>
          <w:lang w:val="es-MX"/>
        </w:rPr>
        <w:t>1. Mapeo DNS y Subdominios</w:t>
      </w:r>
    </w:p>
    <w:p w14:paraId="25F49C2C" w14:textId="78BB00E5" w:rsidR="00B203DF" w:rsidRPr="00766350" w:rsidRDefault="00000000">
      <w:pPr>
        <w:rPr>
          <w:lang w:val="es-MX"/>
        </w:rPr>
      </w:pPr>
      <w:r w:rsidRPr="00766350">
        <w:rPr>
          <w:lang w:val="es-MX"/>
        </w:rPr>
        <w:t>Dominio objetivo:</w:t>
      </w:r>
      <w:r w:rsidR="00766350">
        <w:rPr>
          <w:lang w:val="es-MX"/>
        </w:rPr>
        <w:t xml:space="preserve"> </w:t>
      </w:r>
      <w:r w:rsidR="00766350" w:rsidRPr="00766350">
        <w:rPr>
          <w:lang w:val="es-MX"/>
        </w:rPr>
        <w:t>https://www.sitwifi.com/</w:t>
      </w:r>
    </w:p>
    <w:p w14:paraId="3417F8A9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Fecha de análisis: ____________________________</w:t>
      </w:r>
    </w:p>
    <w:p w14:paraId="16AB3979" w14:textId="77777777" w:rsidR="00B203DF" w:rsidRPr="00766350" w:rsidRDefault="00B203DF">
      <w:pPr>
        <w:rPr>
          <w:lang w:val="es-MX"/>
        </w:rPr>
      </w:pPr>
    </w:p>
    <w:p w14:paraId="41C894C6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1.1 Subdominios encontrados: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03DF" w:rsidRPr="00766350" w14:paraId="57457298" w14:textId="77777777">
        <w:tc>
          <w:tcPr>
            <w:tcW w:w="2160" w:type="dxa"/>
          </w:tcPr>
          <w:p w14:paraId="39F9F06C" w14:textId="77777777" w:rsidR="00B203DF" w:rsidRPr="00B771AF" w:rsidRDefault="00000000">
            <w:pPr>
              <w:rPr>
                <w:lang w:val="es-MX"/>
              </w:rPr>
            </w:pPr>
            <w:r w:rsidRPr="00B771AF">
              <w:rPr>
                <w:lang w:val="es-MX"/>
              </w:rPr>
              <w:t>Subdominio</w:t>
            </w:r>
          </w:p>
          <w:p w14:paraId="7782C483" w14:textId="77777777" w:rsidR="00766350" w:rsidRPr="00B771AF" w:rsidRDefault="00766350">
            <w:pPr>
              <w:rPr>
                <w:lang w:val="es-MX"/>
              </w:rPr>
            </w:pPr>
          </w:p>
          <w:p w14:paraId="3086C095" w14:textId="77777777" w:rsidR="00766350" w:rsidRPr="00B771AF" w:rsidRDefault="00766350">
            <w:pPr>
              <w:rPr>
                <w:lang w:val="es-MX"/>
              </w:rPr>
            </w:pPr>
            <w:r w:rsidRPr="00B771AF">
              <w:rPr>
                <w:lang w:val="es-MX"/>
              </w:rPr>
              <w:t>alice.sitwifi.com</w:t>
            </w:r>
          </w:p>
          <w:p w14:paraId="00742B7A" w14:textId="77777777" w:rsidR="00766350" w:rsidRPr="00B771AF" w:rsidRDefault="00766350">
            <w:pPr>
              <w:rPr>
                <w:lang w:val="es-MX"/>
              </w:rPr>
            </w:pPr>
          </w:p>
          <w:p w14:paraId="47004426" w14:textId="2D2124BF" w:rsidR="00766350" w:rsidRPr="00B771AF" w:rsidRDefault="00766350">
            <w:pPr>
              <w:rPr>
                <w:lang w:val="es-MX"/>
              </w:rPr>
            </w:pPr>
            <w:r w:rsidRPr="00B771AF">
              <w:rPr>
                <w:lang w:val="es-MX"/>
              </w:rPr>
              <w:t>cloud.sitwifi.com</w:t>
            </w:r>
          </w:p>
        </w:tc>
        <w:tc>
          <w:tcPr>
            <w:tcW w:w="2160" w:type="dxa"/>
          </w:tcPr>
          <w:p w14:paraId="34E3FF29" w14:textId="77777777" w:rsidR="00B203DF" w:rsidRDefault="00000000">
            <w:r>
              <w:t>IP</w:t>
            </w:r>
          </w:p>
          <w:p w14:paraId="69EFA2A1" w14:textId="77777777" w:rsidR="00766350" w:rsidRDefault="00766350"/>
          <w:p w14:paraId="55756BC3" w14:textId="77777777" w:rsidR="00766350" w:rsidRDefault="00766350">
            <w:r w:rsidRPr="00766350">
              <w:t>34.205.249.28</w:t>
            </w:r>
          </w:p>
          <w:p w14:paraId="58061DF7" w14:textId="77777777" w:rsidR="00766350" w:rsidRDefault="00766350"/>
          <w:p w14:paraId="704345EF" w14:textId="4D83B86D" w:rsidR="00766350" w:rsidRDefault="00766350">
            <w:r w:rsidRPr="00766350">
              <w:t>35.243.154.192</w:t>
            </w:r>
          </w:p>
        </w:tc>
        <w:tc>
          <w:tcPr>
            <w:tcW w:w="2160" w:type="dxa"/>
          </w:tcPr>
          <w:p w14:paraId="482E9052" w14:textId="77777777" w:rsidR="00B203DF" w:rsidRDefault="00000000">
            <w:r>
              <w:t>TTL</w:t>
            </w:r>
          </w:p>
          <w:p w14:paraId="6DE543D6" w14:textId="77777777" w:rsidR="00766350" w:rsidRDefault="00766350"/>
          <w:p w14:paraId="2B37B360" w14:textId="77777777" w:rsidR="00766350" w:rsidRDefault="00766350">
            <w:r>
              <w:t>---</w:t>
            </w:r>
          </w:p>
          <w:p w14:paraId="6C0DC864" w14:textId="77777777" w:rsidR="00766350" w:rsidRDefault="00766350"/>
          <w:p w14:paraId="5FDEE3C0" w14:textId="613C60A5" w:rsidR="00766350" w:rsidRDefault="00766350">
            <w:r>
              <w:t>---</w:t>
            </w:r>
          </w:p>
        </w:tc>
        <w:tc>
          <w:tcPr>
            <w:tcW w:w="2160" w:type="dxa"/>
          </w:tcPr>
          <w:p w14:paraId="578C1AEC" w14:textId="77777777" w:rsidR="00B203DF" w:rsidRPr="00766350" w:rsidRDefault="00000000">
            <w:pPr>
              <w:rPr>
                <w:lang w:val="es-MX"/>
              </w:rPr>
            </w:pPr>
            <w:r w:rsidRPr="00766350">
              <w:rPr>
                <w:lang w:val="es-MX"/>
              </w:rPr>
              <w:t>Ubicación geográfica</w:t>
            </w:r>
          </w:p>
          <w:p w14:paraId="1FCA7D11" w14:textId="710D85CA" w:rsidR="00766350" w:rsidRDefault="00766350">
            <w:pPr>
              <w:rPr>
                <w:lang w:val="es-MX"/>
              </w:rPr>
            </w:pPr>
            <w:r w:rsidRPr="00766350">
              <w:rPr>
                <w:lang w:val="es-MX"/>
              </w:rPr>
              <w:t>AMAZON-AES</w:t>
            </w:r>
            <w:r w:rsidRPr="00766350">
              <w:rPr>
                <w:lang w:val="es-MX"/>
              </w:rPr>
              <w:br/>
            </w:r>
            <w:proofErr w:type="spellStart"/>
            <w:r w:rsidRPr="00766350">
              <w:rPr>
                <w:lang w:val="es-MX"/>
              </w:rPr>
              <w:t>United</w:t>
            </w:r>
            <w:proofErr w:type="spellEnd"/>
            <w:r w:rsidRPr="00766350">
              <w:rPr>
                <w:lang w:val="es-MX"/>
              </w:rPr>
              <w:t xml:space="preserve"> </w:t>
            </w:r>
            <w:proofErr w:type="spellStart"/>
            <w:r w:rsidRPr="00766350">
              <w:rPr>
                <w:lang w:val="es-MX"/>
              </w:rPr>
              <w:t>States</w:t>
            </w:r>
            <w:proofErr w:type="spellEnd"/>
          </w:p>
          <w:p w14:paraId="64E1632C" w14:textId="77777777" w:rsidR="00766350" w:rsidRPr="00B771AF" w:rsidRDefault="00766350">
            <w:pPr>
              <w:rPr>
                <w:lang w:val="es-MX"/>
              </w:rPr>
            </w:pPr>
          </w:p>
          <w:p w14:paraId="55EAC9E6" w14:textId="3E29CE70" w:rsidR="00766350" w:rsidRPr="00766350" w:rsidRDefault="00766350">
            <w:r w:rsidRPr="00766350">
              <w:t>GOOGLE-CLOUD-PLATFORM</w:t>
            </w:r>
            <w:r w:rsidRPr="00766350">
              <w:br/>
              <w:t>United States</w:t>
            </w:r>
          </w:p>
          <w:p w14:paraId="6ED54C38" w14:textId="77777777" w:rsidR="00766350" w:rsidRPr="00766350" w:rsidRDefault="00766350"/>
          <w:p w14:paraId="04D41565" w14:textId="77777777" w:rsidR="00766350" w:rsidRPr="00766350" w:rsidRDefault="00766350"/>
        </w:tc>
      </w:tr>
      <w:tr w:rsidR="00B203DF" w:rsidRPr="00766350" w14:paraId="560AEA85" w14:textId="77777777">
        <w:tc>
          <w:tcPr>
            <w:tcW w:w="2160" w:type="dxa"/>
          </w:tcPr>
          <w:p w14:paraId="1E4A262F" w14:textId="77777777" w:rsidR="00B203DF" w:rsidRPr="00766350" w:rsidRDefault="00B203DF"/>
        </w:tc>
        <w:tc>
          <w:tcPr>
            <w:tcW w:w="2160" w:type="dxa"/>
          </w:tcPr>
          <w:p w14:paraId="1DA7A14F" w14:textId="77777777" w:rsidR="00B203DF" w:rsidRPr="00766350" w:rsidRDefault="00B203DF"/>
        </w:tc>
        <w:tc>
          <w:tcPr>
            <w:tcW w:w="2160" w:type="dxa"/>
          </w:tcPr>
          <w:p w14:paraId="42E40B12" w14:textId="77777777" w:rsidR="00B203DF" w:rsidRPr="00766350" w:rsidRDefault="00B203DF"/>
        </w:tc>
        <w:tc>
          <w:tcPr>
            <w:tcW w:w="2160" w:type="dxa"/>
          </w:tcPr>
          <w:p w14:paraId="4189944B" w14:textId="77777777" w:rsidR="00B203DF" w:rsidRPr="00766350" w:rsidRDefault="00B203DF"/>
        </w:tc>
      </w:tr>
      <w:tr w:rsidR="00B203DF" w:rsidRPr="00766350" w14:paraId="2DD130FE" w14:textId="77777777">
        <w:tc>
          <w:tcPr>
            <w:tcW w:w="2160" w:type="dxa"/>
          </w:tcPr>
          <w:p w14:paraId="7BD3D205" w14:textId="77777777" w:rsidR="00B203DF" w:rsidRPr="00766350" w:rsidRDefault="00B203DF"/>
        </w:tc>
        <w:tc>
          <w:tcPr>
            <w:tcW w:w="2160" w:type="dxa"/>
          </w:tcPr>
          <w:p w14:paraId="082D04A1" w14:textId="77777777" w:rsidR="00B203DF" w:rsidRPr="00766350" w:rsidRDefault="00B203DF"/>
        </w:tc>
        <w:tc>
          <w:tcPr>
            <w:tcW w:w="2160" w:type="dxa"/>
          </w:tcPr>
          <w:p w14:paraId="42173CE0" w14:textId="77777777" w:rsidR="00B203DF" w:rsidRPr="00766350" w:rsidRDefault="00B203DF"/>
        </w:tc>
        <w:tc>
          <w:tcPr>
            <w:tcW w:w="2160" w:type="dxa"/>
          </w:tcPr>
          <w:p w14:paraId="1087338C" w14:textId="77777777" w:rsidR="00B203DF" w:rsidRPr="00766350" w:rsidRDefault="00B203DF"/>
        </w:tc>
      </w:tr>
      <w:tr w:rsidR="00B203DF" w:rsidRPr="00766350" w14:paraId="1A7E5520" w14:textId="77777777">
        <w:tc>
          <w:tcPr>
            <w:tcW w:w="2160" w:type="dxa"/>
          </w:tcPr>
          <w:p w14:paraId="4D513D6A" w14:textId="77777777" w:rsidR="00B203DF" w:rsidRPr="00766350" w:rsidRDefault="00B203DF"/>
        </w:tc>
        <w:tc>
          <w:tcPr>
            <w:tcW w:w="2160" w:type="dxa"/>
          </w:tcPr>
          <w:p w14:paraId="40ADEDBD" w14:textId="77777777" w:rsidR="00B203DF" w:rsidRPr="00766350" w:rsidRDefault="00B203DF"/>
        </w:tc>
        <w:tc>
          <w:tcPr>
            <w:tcW w:w="2160" w:type="dxa"/>
          </w:tcPr>
          <w:p w14:paraId="6B864A84" w14:textId="77777777" w:rsidR="00B203DF" w:rsidRPr="00766350" w:rsidRDefault="00B203DF"/>
        </w:tc>
        <w:tc>
          <w:tcPr>
            <w:tcW w:w="2160" w:type="dxa"/>
          </w:tcPr>
          <w:p w14:paraId="19E5A882" w14:textId="77777777" w:rsidR="00B203DF" w:rsidRPr="00766350" w:rsidRDefault="00B203DF"/>
        </w:tc>
      </w:tr>
      <w:tr w:rsidR="00B203DF" w:rsidRPr="00766350" w14:paraId="372D4F8D" w14:textId="77777777">
        <w:tc>
          <w:tcPr>
            <w:tcW w:w="2160" w:type="dxa"/>
          </w:tcPr>
          <w:p w14:paraId="7B94748E" w14:textId="77777777" w:rsidR="00B203DF" w:rsidRPr="00766350" w:rsidRDefault="00B203DF"/>
        </w:tc>
        <w:tc>
          <w:tcPr>
            <w:tcW w:w="2160" w:type="dxa"/>
          </w:tcPr>
          <w:p w14:paraId="094853D1" w14:textId="77777777" w:rsidR="00B203DF" w:rsidRPr="00766350" w:rsidRDefault="00B203DF"/>
        </w:tc>
        <w:tc>
          <w:tcPr>
            <w:tcW w:w="2160" w:type="dxa"/>
          </w:tcPr>
          <w:p w14:paraId="36C41F84" w14:textId="77777777" w:rsidR="00B203DF" w:rsidRPr="00766350" w:rsidRDefault="00B203DF"/>
        </w:tc>
        <w:tc>
          <w:tcPr>
            <w:tcW w:w="2160" w:type="dxa"/>
          </w:tcPr>
          <w:p w14:paraId="1CF9D356" w14:textId="77777777" w:rsidR="00B203DF" w:rsidRPr="00766350" w:rsidRDefault="00B203DF"/>
        </w:tc>
      </w:tr>
      <w:tr w:rsidR="00B203DF" w:rsidRPr="00766350" w14:paraId="25B36C15" w14:textId="77777777">
        <w:tc>
          <w:tcPr>
            <w:tcW w:w="2160" w:type="dxa"/>
          </w:tcPr>
          <w:p w14:paraId="6051AEBC" w14:textId="77777777" w:rsidR="00B203DF" w:rsidRPr="00766350" w:rsidRDefault="00B203DF"/>
        </w:tc>
        <w:tc>
          <w:tcPr>
            <w:tcW w:w="2160" w:type="dxa"/>
          </w:tcPr>
          <w:p w14:paraId="38A94C52" w14:textId="77777777" w:rsidR="00B203DF" w:rsidRPr="00766350" w:rsidRDefault="00B203DF"/>
        </w:tc>
        <w:tc>
          <w:tcPr>
            <w:tcW w:w="2160" w:type="dxa"/>
          </w:tcPr>
          <w:p w14:paraId="51E1C074" w14:textId="77777777" w:rsidR="00B203DF" w:rsidRPr="00766350" w:rsidRDefault="00B203DF"/>
        </w:tc>
        <w:tc>
          <w:tcPr>
            <w:tcW w:w="2160" w:type="dxa"/>
          </w:tcPr>
          <w:p w14:paraId="5CA0F3BC" w14:textId="77777777" w:rsidR="00B203DF" w:rsidRPr="00766350" w:rsidRDefault="00B203DF"/>
        </w:tc>
      </w:tr>
    </w:tbl>
    <w:p w14:paraId="6F4633F9" w14:textId="77777777" w:rsidR="00B203DF" w:rsidRDefault="00B203DF"/>
    <w:p w14:paraId="626777EE" w14:textId="77777777" w:rsidR="00766350" w:rsidRPr="00766350" w:rsidRDefault="00766350"/>
    <w:p w14:paraId="7344C932" w14:textId="77777777" w:rsidR="00B203DF" w:rsidRDefault="00000000">
      <w:r>
        <w:lastRenderedPageBreak/>
        <w:t>1.2 Name Servers (NS):</w:t>
      </w:r>
    </w:p>
    <w:p w14:paraId="20045902" w14:textId="6E9EDF61" w:rsidR="00872B73" w:rsidRDefault="00872B73">
      <w:r w:rsidRPr="00872B73">
        <w:t>ns-347.awsdns-43.com</w:t>
      </w:r>
      <w:r>
        <w:tab/>
      </w:r>
      <w:r w:rsidRPr="00872B73">
        <w:t>205.251.193.91</w:t>
      </w:r>
      <w:r>
        <w:tab/>
      </w:r>
      <w:r w:rsidRPr="00872B73">
        <w:t>AMAZON-02</w:t>
      </w:r>
      <w:r w:rsidRPr="00872B73">
        <w:br/>
        <w:t>United States</w:t>
      </w:r>
    </w:p>
    <w:p w14:paraId="14A63B3E" w14:textId="77777777" w:rsidR="00872B73" w:rsidRDefault="00872B73"/>
    <w:p w14:paraId="2A670F75" w14:textId="43B1487D" w:rsidR="00872B73" w:rsidRDefault="00872B73">
      <w:r w:rsidRPr="00872B73">
        <w:t>ns-799.awsdns-35.net</w:t>
      </w:r>
      <w:r>
        <w:tab/>
      </w:r>
      <w:r>
        <w:tab/>
      </w:r>
      <w:r w:rsidRPr="00872B73">
        <w:t>205.251.195.31</w:t>
      </w:r>
      <w:r>
        <w:tab/>
      </w:r>
      <w:r w:rsidRPr="00872B73">
        <w:t>AMAZON-02</w:t>
      </w:r>
      <w:r w:rsidRPr="00872B73">
        <w:br/>
        <w:t>United States</w:t>
      </w:r>
    </w:p>
    <w:p w14:paraId="029E2B6B" w14:textId="77777777" w:rsidR="00872B73" w:rsidRDefault="00872B73"/>
    <w:p w14:paraId="6B53B66B" w14:textId="77777777" w:rsidR="00B203DF" w:rsidRDefault="00000000">
      <w:pPr>
        <w:rPr>
          <w:lang w:val="es-MX"/>
        </w:rPr>
      </w:pPr>
      <w:r w:rsidRPr="00766350">
        <w:rPr>
          <w:lang w:val="es-MX"/>
        </w:rPr>
        <w:t>1.3 Registros MX (servidores de correo):</w:t>
      </w:r>
    </w:p>
    <w:p w14:paraId="3921B3A1" w14:textId="2CB66FA1" w:rsidR="00872B73" w:rsidRDefault="00872B73">
      <w:pPr>
        <w:rPr>
          <w:lang w:val="es-MX"/>
        </w:rPr>
      </w:pPr>
      <w:r>
        <w:rPr>
          <w:lang w:val="es-MX"/>
        </w:rPr>
        <w:t>-----</w:t>
      </w:r>
    </w:p>
    <w:p w14:paraId="3EB3C004" w14:textId="77777777" w:rsidR="00872B73" w:rsidRDefault="00872B73">
      <w:pPr>
        <w:rPr>
          <w:lang w:val="es-MX"/>
        </w:rPr>
      </w:pPr>
    </w:p>
    <w:p w14:paraId="57F75AF8" w14:textId="6DE53A38" w:rsidR="00872B73" w:rsidRDefault="00000000">
      <w:pPr>
        <w:rPr>
          <w:lang w:val="es-MX"/>
        </w:rPr>
      </w:pPr>
      <w:r w:rsidRPr="00766350">
        <w:rPr>
          <w:lang w:val="es-MX"/>
        </w:rPr>
        <w:t>1.4 Registros TXT (SPF, DMARC, etc.):</w:t>
      </w:r>
    </w:p>
    <w:p w14:paraId="667DCDC8" w14:textId="77777777" w:rsidR="00872B73" w:rsidRDefault="00872B73">
      <w:pPr>
        <w:rPr>
          <w:lang w:val="es-MX"/>
        </w:rPr>
      </w:pPr>
    </w:p>
    <w:p w14:paraId="35DE8E08" w14:textId="77777777" w:rsidR="00872B73" w:rsidRDefault="00872B73" w:rsidP="00872B73">
      <w:r w:rsidRPr="00872B73">
        <w:t>"v=spf1 include:_spf.google.com ~all"</w:t>
      </w:r>
    </w:p>
    <w:p w14:paraId="35FB94BC" w14:textId="77777777" w:rsidR="00872B73" w:rsidRDefault="00872B73" w:rsidP="00872B73">
      <w:r w:rsidRPr="00872B73">
        <w:t>"b0nai9jihb5oh1enq6bt704kdq"</w:t>
      </w:r>
    </w:p>
    <w:p w14:paraId="0F85C33F" w14:textId="77777777" w:rsidR="00872B73" w:rsidRDefault="00872B73" w:rsidP="00872B73">
      <w:r w:rsidRPr="00872B73">
        <w:t>"dr4srbcvj2imjhhne0o0ka7pka"</w:t>
      </w:r>
    </w:p>
    <w:p w14:paraId="199FFE4A" w14:textId="77777777" w:rsidR="00872B73" w:rsidRPr="00B771AF" w:rsidRDefault="00872B73" w:rsidP="00872B73">
      <w:r w:rsidRPr="00B771AF">
        <w:t>"enmc5s1u53po6mibnf99tjbcd"</w:t>
      </w:r>
    </w:p>
    <w:p w14:paraId="298528EF" w14:textId="77777777" w:rsidR="00B203DF" w:rsidRPr="00B771AF" w:rsidRDefault="00B203DF"/>
    <w:p w14:paraId="74802253" w14:textId="77777777" w:rsidR="00B203DF" w:rsidRPr="00B771AF" w:rsidRDefault="00000000">
      <w:pPr>
        <w:pStyle w:val="Ttulo2"/>
      </w:pPr>
      <w:r w:rsidRPr="00B771AF">
        <w:t xml:space="preserve">2. WHOIS y Datos de </w:t>
      </w:r>
      <w:proofErr w:type="spellStart"/>
      <w:r w:rsidRPr="00B771AF">
        <w:t>Registro</w:t>
      </w:r>
      <w:proofErr w:type="spellEnd"/>
    </w:p>
    <w:p w14:paraId="72B1D19F" w14:textId="01CF8B57" w:rsidR="00B203DF" w:rsidRPr="00872B73" w:rsidRDefault="00000000">
      <w:pPr>
        <w:rPr>
          <w:lang w:val="es-MX"/>
        </w:rPr>
      </w:pPr>
      <w:r w:rsidRPr="00766350">
        <w:rPr>
          <w:lang w:val="es-MX"/>
        </w:rPr>
        <w:t xml:space="preserve">2.1 Registrar: </w:t>
      </w:r>
      <w:r w:rsidR="00872B73" w:rsidRPr="00872B73">
        <w:rPr>
          <w:lang w:val="es-MX"/>
        </w:rPr>
        <w:t>Amazon Registrar, Inc.</w:t>
      </w:r>
    </w:p>
    <w:p w14:paraId="2AC3AA30" w14:textId="3F85434E" w:rsidR="00B203DF" w:rsidRPr="00766350" w:rsidRDefault="00000000">
      <w:pPr>
        <w:rPr>
          <w:lang w:val="es-MX"/>
        </w:rPr>
      </w:pPr>
      <w:r w:rsidRPr="00766350">
        <w:rPr>
          <w:lang w:val="es-MX"/>
        </w:rPr>
        <w:t xml:space="preserve">2.2 Fecha de creación: </w:t>
      </w:r>
      <w:r w:rsidR="00872B73" w:rsidRPr="00872B73">
        <w:rPr>
          <w:lang w:val="es-MX"/>
        </w:rPr>
        <w:t>8/29/2008</w:t>
      </w:r>
    </w:p>
    <w:p w14:paraId="2F64BCCB" w14:textId="56D84843" w:rsidR="00B203DF" w:rsidRPr="00872B73" w:rsidRDefault="00000000">
      <w:pPr>
        <w:rPr>
          <w:lang w:val="es-MX"/>
        </w:rPr>
      </w:pPr>
      <w:r w:rsidRPr="00766350">
        <w:rPr>
          <w:lang w:val="es-MX"/>
        </w:rPr>
        <w:t xml:space="preserve">2.3 Fecha de expiración: </w:t>
      </w:r>
      <w:r w:rsidR="00872B73" w:rsidRPr="00872B73">
        <w:rPr>
          <w:lang w:val="es-MX"/>
        </w:rPr>
        <w:t>8/29/2025</w:t>
      </w:r>
    </w:p>
    <w:p w14:paraId="46AB8AEB" w14:textId="3D8900EB" w:rsidR="00B203DF" w:rsidRPr="00766350" w:rsidRDefault="00000000">
      <w:pPr>
        <w:rPr>
          <w:lang w:val="es-MX"/>
        </w:rPr>
      </w:pPr>
      <w:r w:rsidRPr="00766350">
        <w:rPr>
          <w:lang w:val="es-MX"/>
        </w:rPr>
        <w:t xml:space="preserve">2.4 Estado del WHOIS (público/privado): </w:t>
      </w:r>
      <w:r w:rsidR="00872B73">
        <w:rPr>
          <w:lang w:val="es-MX"/>
        </w:rPr>
        <w:t>PUBLICO</w:t>
      </w:r>
    </w:p>
    <w:p w14:paraId="3DFD24AD" w14:textId="2EDEAF0D" w:rsidR="00B203DF" w:rsidRPr="00766350" w:rsidRDefault="00000000">
      <w:pPr>
        <w:rPr>
          <w:lang w:val="es-MX"/>
        </w:rPr>
      </w:pPr>
      <w:r w:rsidRPr="00766350">
        <w:rPr>
          <w:lang w:val="es-MX"/>
        </w:rPr>
        <w:t xml:space="preserve">2.5 Contacto Técnico: </w:t>
      </w:r>
      <w:r w:rsidR="00872B73" w:rsidRPr="00B771AF">
        <w:rPr>
          <w:lang w:val="es-MX"/>
        </w:rPr>
        <w:t>+44.1483307527</w:t>
      </w:r>
    </w:p>
    <w:p w14:paraId="3374C961" w14:textId="3010B50C" w:rsidR="00B203DF" w:rsidRPr="00766350" w:rsidRDefault="00000000">
      <w:pPr>
        <w:rPr>
          <w:lang w:val="es-MX"/>
        </w:rPr>
      </w:pPr>
      <w:r w:rsidRPr="00766350">
        <w:rPr>
          <w:lang w:val="es-MX"/>
        </w:rPr>
        <w:t xml:space="preserve">2.6 Contacto Administrativo: </w:t>
      </w:r>
      <w:r w:rsidR="00872B73" w:rsidRPr="00B771AF">
        <w:rPr>
          <w:lang w:val="es-MX"/>
        </w:rPr>
        <w:t>+44.1483307527</w:t>
      </w:r>
    </w:p>
    <w:p w14:paraId="225E617C" w14:textId="77777777" w:rsidR="00B203DF" w:rsidRDefault="00B203DF">
      <w:pPr>
        <w:rPr>
          <w:lang w:val="es-MX"/>
        </w:rPr>
      </w:pPr>
    </w:p>
    <w:p w14:paraId="63C9258C" w14:textId="77777777" w:rsidR="00B771AF" w:rsidRPr="00766350" w:rsidRDefault="00B771AF">
      <w:pPr>
        <w:rPr>
          <w:lang w:val="es-MX"/>
        </w:rPr>
      </w:pPr>
    </w:p>
    <w:p w14:paraId="19CEA452" w14:textId="77777777" w:rsidR="00B203DF" w:rsidRPr="00766350" w:rsidRDefault="00000000">
      <w:pPr>
        <w:pStyle w:val="Ttulo2"/>
        <w:rPr>
          <w:lang w:val="es-MX"/>
        </w:rPr>
      </w:pPr>
      <w:r w:rsidRPr="00766350">
        <w:rPr>
          <w:lang w:val="es-MX"/>
        </w:rPr>
        <w:lastRenderedPageBreak/>
        <w:t>3. Metadatos de Documentos (FOCA)</w:t>
      </w:r>
    </w:p>
    <w:p w14:paraId="2782A233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3.1 Lista de documentos recuperados (nombre y URL):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92"/>
        <w:gridCol w:w="542"/>
        <w:gridCol w:w="1022"/>
      </w:tblGrid>
      <w:tr w:rsidR="00B203DF" w:rsidRPr="00B771AF" w14:paraId="6EDD649B" w14:textId="77777777">
        <w:tc>
          <w:tcPr>
            <w:tcW w:w="2880" w:type="dxa"/>
          </w:tcPr>
          <w:p w14:paraId="59955225" w14:textId="77777777" w:rsidR="00B203DF" w:rsidRDefault="00000000">
            <w:r>
              <w:t xml:space="preserve">Nombre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880" w:type="dxa"/>
          </w:tcPr>
          <w:p w14:paraId="507D4A8E" w14:textId="77777777" w:rsidR="00B203DF" w:rsidRDefault="00000000">
            <w:r>
              <w:t>URL</w:t>
            </w:r>
          </w:p>
        </w:tc>
        <w:tc>
          <w:tcPr>
            <w:tcW w:w="2880" w:type="dxa"/>
          </w:tcPr>
          <w:p w14:paraId="71A1FFC0" w14:textId="77777777" w:rsidR="00B203DF" w:rsidRPr="00766350" w:rsidRDefault="00000000">
            <w:pPr>
              <w:rPr>
                <w:lang w:val="es-MX"/>
              </w:rPr>
            </w:pPr>
            <w:r w:rsidRPr="00766350">
              <w:rPr>
                <w:lang w:val="es-MX"/>
              </w:rPr>
              <w:t>Metadatos clave (Autor, Software, Fechas)</w:t>
            </w:r>
          </w:p>
        </w:tc>
      </w:tr>
      <w:tr w:rsidR="00B203DF" w:rsidRPr="00B771AF" w14:paraId="21F31898" w14:textId="77777777">
        <w:tc>
          <w:tcPr>
            <w:tcW w:w="2880" w:type="dxa"/>
          </w:tcPr>
          <w:p w14:paraId="4D0A46CC" w14:textId="74EAB9E2" w:rsidR="00B203DF" w:rsidRDefault="00B771AF">
            <w:pPr>
              <w:rPr>
                <w:lang w:val="es-MX"/>
              </w:rPr>
            </w:pPr>
            <w:r>
              <w:rPr>
                <w:lang w:val="es-MX"/>
              </w:rPr>
              <w:t>CODIDGO DE PRACTICA</w:t>
            </w:r>
          </w:p>
          <w:p w14:paraId="3E6971E4" w14:textId="09A46935" w:rsidR="00B771AF" w:rsidRPr="00766350" w:rsidRDefault="00B771AF">
            <w:pPr>
              <w:rPr>
                <w:lang w:val="es-MX"/>
              </w:rPr>
            </w:pPr>
            <w:r>
              <w:rPr>
                <w:lang w:val="es-MX"/>
              </w:rPr>
              <w:t>CVenglish-SITWIFI2021</w:t>
            </w:r>
          </w:p>
        </w:tc>
        <w:tc>
          <w:tcPr>
            <w:tcW w:w="2880" w:type="dxa"/>
          </w:tcPr>
          <w:p w14:paraId="6E42FABD" w14:textId="77777777" w:rsidR="00B203DF" w:rsidRPr="00766350" w:rsidRDefault="00B203DF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1A9A065F" w14:textId="77777777" w:rsidR="00B203DF" w:rsidRPr="00766350" w:rsidRDefault="00B203DF">
            <w:pPr>
              <w:rPr>
                <w:lang w:val="es-MX"/>
              </w:rPr>
            </w:pPr>
          </w:p>
        </w:tc>
      </w:tr>
      <w:tr w:rsidR="00B203DF" w:rsidRPr="00B771AF" w14:paraId="41C402AE" w14:textId="77777777">
        <w:tc>
          <w:tcPr>
            <w:tcW w:w="2880" w:type="dxa"/>
          </w:tcPr>
          <w:p w14:paraId="06034DE6" w14:textId="77777777" w:rsidR="00B203DF" w:rsidRPr="00766350" w:rsidRDefault="00B203DF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47D01964" w14:textId="77777777" w:rsidR="00B203DF" w:rsidRPr="00766350" w:rsidRDefault="00B203DF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156AEAF2" w14:textId="77777777" w:rsidR="00B203DF" w:rsidRPr="00766350" w:rsidRDefault="00B203DF">
            <w:pPr>
              <w:rPr>
                <w:lang w:val="es-MX"/>
              </w:rPr>
            </w:pPr>
          </w:p>
        </w:tc>
      </w:tr>
      <w:tr w:rsidR="00B203DF" w:rsidRPr="00B771AF" w14:paraId="1F127719" w14:textId="77777777">
        <w:tc>
          <w:tcPr>
            <w:tcW w:w="2880" w:type="dxa"/>
          </w:tcPr>
          <w:p w14:paraId="17A7B2F7" w14:textId="5E668EA0" w:rsidR="00B203DF" w:rsidRPr="00766350" w:rsidRDefault="00B771AF">
            <w:pPr>
              <w:rPr>
                <w:lang w:val="es-MX"/>
              </w:rPr>
            </w:pPr>
            <w:r w:rsidRPr="00B771AF">
              <w:rPr>
                <w:lang w:val="es-MX"/>
              </w:rPr>
              <w:drawing>
                <wp:inline distT="0" distB="0" distL="0" distR="0" wp14:anchorId="1F7A78CD" wp14:editId="387920CC">
                  <wp:extent cx="5363323" cy="1924319"/>
                  <wp:effectExtent l="0" t="0" r="0" b="0"/>
                  <wp:docPr id="16681576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1576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7897AD6" w14:textId="77777777" w:rsidR="00B203DF" w:rsidRPr="00766350" w:rsidRDefault="00B203DF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103A13B3" w14:textId="77777777" w:rsidR="00B203DF" w:rsidRPr="00766350" w:rsidRDefault="00B203DF">
            <w:pPr>
              <w:rPr>
                <w:lang w:val="es-MX"/>
              </w:rPr>
            </w:pPr>
          </w:p>
        </w:tc>
      </w:tr>
      <w:tr w:rsidR="00B203DF" w:rsidRPr="00B771AF" w14:paraId="417A4B3F" w14:textId="77777777">
        <w:tc>
          <w:tcPr>
            <w:tcW w:w="2880" w:type="dxa"/>
          </w:tcPr>
          <w:p w14:paraId="226FAEFC" w14:textId="77777777" w:rsidR="00B203DF" w:rsidRPr="00766350" w:rsidRDefault="00B203DF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3198B62A" w14:textId="77777777" w:rsidR="00B203DF" w:rsidRPr="00766350" w:rsidRDefault="00B203DF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4A914113" w14:textId="77777777" w:rsidR="00B203DF" w:rsidRPr="00766350" w:rsidRDefault="00B203DF">
            <w:pPr>
              <w:rPr>
                <w:lang w:val="es-MX"/>
              </w:rPr>
            </w:pPr>
          </w:p>
        </w:tc>
      </w:tr>
      <w:tr w:rsidR="00B203DF" w:rsidRPr="00B771AF" w14:paraId="645260AC" w14:textId="77777777">
        <w:tc>
          <w:tcPr>
            <w:tcW w:w="2880" w:type="dxa"/>
          </w:tcPr>
          <w:p w14:paraId="0BA58575" w14:textId="45CD0D5C" w:rsidR="00B203DF" w:rsidRPr="00766350" w:rsidRDefault="00B771AF">
            <w:pPr>
              <w:rPr>
                <w:lang w:val="es-MX"/>
              </w:rPr>
            </w:pPr>
            <w:r w:rsidRPr="00B771AF">
              <w:rPr>
                <w:lang w:val="es-MX"/>
              </w:rPr>
              <w:drawing>
                <wp:inline distT="0" distB="0" distL="0" distR="0" wp14:anchorId="66866DF1" wp14:editId="4E34A97E">
                  <wp:extent cx="5486400" cy="1917065"/>
                  <wp:effectExtent l="0" t="0" r="0" b="6985"/>
                  <wp:docPr id="12550522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0522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7FD9D9D" w14:textId="77777777" w:rsidR="00B203DF" w:rsidRPr="00766350" w:rsidRDefault="00B203DF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07946E26" w14:textId="77777777" w:rsidR="00B203DF" w:rsidRPr="00766350" w:rsidRDefault="00B203DF">
            <w:pPr>
              <w:rPr>
                <w:lang w:val="es-MX"/>
              </w:rPr>
            </w:pPr>
          </w:p>
        </w:tc>
      </w:tr>
    </w:tbl>
    <w:p w14:paraId="4753A184" w14:textId="77777777" w:rsidR="00B203DF" w:rsidRDefault="00B203DF">
      <w:pPr>
        <w:rPr>
          <w:lang w:val="es-MX"/>
        </w:rPr>
      </w:pPr>
    </w:p>
    <w:p w14:paraId="087450C4" w14:textId="77777777" w:rsidR="00B771AF" w:rsidRDefault="00B771AF">
      <w:pPr>
        <w:rPr>
          <w:lang w:val="es-MX"/>
        </w:rPr>
      </w:pPr>
    </w:p>
    <w:p w14:paraId="6A5040F3" w14:textId="77777777" w:rsidR="00B771AF" w:rsidRPr="00766350" w:rsidRDefault="00B771AF">
      <w:pPr>
        <w:rPr>
          <w:lang w:val="es-MX"/>
        </w:rPr>
      </w:pPr>
    </w:p>
    <w:p w14:paraId="6E682888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lastRenderedPageBreak/>
        <w:t>3.2 Hallazgos relevantes de metadatos:</w:t>
      </w:r>
    </w:p>
    <w:p w14:paraId="2CE7D29B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- Rutas internas encontradas: ____________________________</w:t>
      </w:r>
    </w:p>
    <w:p w14:paraId="54875F0C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- Autores de documentos: ____________________________</w:t>
      </w:r>
    </w:p>
    <w:p w14:paraId="685627EC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- Software y versiones: ____________________________</w:t>
      </w:r>
    </w:p>
    <w:p w14:paraId="4C467D66" w14:textId="77777777" w:rsidR="00B203DF" w:rsidRPr="00766350" w:rsidRDefault="00B203DF">
      <w:pPr>
        <w:rPr>
          <w:lang w:val="es-MX"/>
        </w:rPr>
      </w:pPr>
    </w:p>
    <w:p w14:paraId="474584C7" w14:textId="77777777" w:rsidR="00B203DF" w:rsidRPr="00766350" w:rsidRDefault="00000000">
      <w:pPr>
        <w:pStyle w:val="Ttulo2"/>
        <w:rPr>
          <w:lang w:val="es-MX"/>
        </w:rPr>
      </w:pPr>
      <w:r w:rsidRPr="00766350">
        <w:rPr>
          <w:lang w:val="es-MX"/>
        </w:rPr>
        <w:t>4. Servicios Expuestos (</w:t>
      </w:r>
      <w:proofErr w:type="spellStart"/>
      <w:r w:rsidRPr="00766350">
        <w:rPr>
          <w:lang w:val="es-MX"/>
        </w:rPr>
        <w:t>Shodan</w:t>
      </w:r>
      <w:proofErr w:type="spellEnd"/>
      <w:r w:rsidRPr="00766350">
        <w:rPr>
          <w:lang w:val="es-MX"/>
        </w:rPr>
        <w:t>)</w:t>
      </w:r>
    </w:p>
    <w:p w14:paraId="51038E26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 xml:space="preserve">4.1 Lista de </w:t>
      </w:r>
      <w:proofErr w:type="spellStart"/>
      <w:r w:rsidRPr="00766350">
        <w:rPr>
          <w:lang w:val="es-MX"/>
        </w:rPr>
        <w:t>IPs</w:t>
      </w:r>
      <w:proofErr w:type="spellEnd"/>
      <w:r w:rsidRPr="00766350">
        <w:rPr>
          <w:lang w:val="es-MX"/>
        </w:rPr>
        <w:t xml:space="preserve"> a verificar (extraídas en Sección 1):</w:t>
      </w:r>
    </w:p>
    <w:p w14:paraId="10712911" w14:textId="77777777" w:rsidR="00B203DF" w:rsidRDefault="00000000">
      <w:r>
        <w:t>- ____________________________</w:t>
      </w:r>
    </w:p>
    <w:p w14:paraId="60411BCF" w14:textId="77777777" w:rsidR="00B203DF" w:rsidRDefault="00000000">
      <w:r>
        <w:t>- ____________________________</w:t>
      </w:r>
    </w:p>
    <w:p w14:paraId="3CD4BB9A" w14:textId="77777777" w:rsidR="00B203DF" w:rsidRDefault="00B203DF"/>
    <w:p w14:paraId="482DCFE6" w14:textId="77777777" w:rsidR="00B203DF" w:rsidRDefault="00000000">
      <w:r>
        <w:t>4.2 Detalle de servicios expuestos: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805"/>
        <w:gridCol w:w="1728"/>
        <w:gridCol w:w="1728"/>
      </w:tblGrid>
      <w:tr w:rsidR="00B203DF" w14:paraId="2A2CCD4F" w14:textId="77777777">
        <w:tc>
          <w:tcPr>
            <w:tcW w:w="1728" w:type="dxa"/>
          </w:tcPr>
          <w:p w14:paraId="208D72F0" w14:textId="77777777" w:rsidR="00B203DF" w:rsidRDefault="00000000">
            <w:r>
              <w:t>IP</w:t>
            </w:r>
          </w:p>
        </w:tc>
        <w:tc>
          <w:tcPr>
            <w:tcW w:w="1728" w:type="dxa"/>
          </w:tcPr>
          <w:p w14:paraId="6D7F267E" w14:textId="77777777" w:rsidR="00B203DF" w:rsidRDefault="00000000">
            <w:r>
              <w:t>Puerto</w:t>
            </w:r>
          </w:p>
        </w:tc>
        <w:tc>
          <w:tcPr>
            <w:tcW w:w="1728" w:type="dxa"/>
          </w:tcPr>
          <w:p w14:paraId="41F4B0A6" w14:textId="77777777" w:rsidR="00B203DF" w:rsidRDefault="00000000">
            <w:r>
              <w:t>Servicio/Versión</w:t>
            </w:r>
          </w:p>
        </w:tc>
        <w:tc>
          <w:tcPr>
            <w:tcW w:w="1728" w:type="dxa"/>
          </w:tcPr>
          <w:p w14:paraId="6329BA54" w14:textId="77777777" w:rsidR="00B203DF" w:rsidRDefault="00000000">
            <w:r>
              <w:t>CVE asociadas</w:t>
            </w:r>
          </w:p>
        </w:tc>
        <w:tc>
          <w:tcPr>
            <w:tcW w:w="1728" w:type="dxa"/>
          </w:tcPr>
          <w:p w14:paraId="52DE032E" w14:textId="77777777" w:rsidR="00B203DF" w:rsidRDefault="00000000">
            <w:r>
              <w:t>Ubicación geográfica</w:t>
            </w:r>
          </w:p>
        </w:tc>
      </w:tr>
      <w:tr w:rsidR="00B203DF" w14:paraId="230CE207" w14:textId="77777777">
        <w:tc>
          <w:tcPr>
            <w:tcW w:w="1728" w:type="dxa"/>
          </w:tcPr>
          <w:p w14:paraId="13CD2220" w14:textId="31ABCD14" w:rsidR="00B203DF" w:rsidRDefault="00B771AF">
            <w:r>
              <w:t>35.243.154.192</w:t>
            </w:r>
          </w:p>
        </w:tc>
        <w:tc>
          <w:tcPr>
            <w:tcW w:w="1728" w:type="dxa"/>
          </w:tcPr>
          <w:p w14:paraId="67967968" w14:textId="77777777" w:rsidR="00B203DF" w:rsidRDefault="00B771AF">
            <w:r>
              <w:t>22</w:t>
            </w:r>
          </w:p>
          <w:p w14:paraId="11D49E9E" w14:textId="77777777" w:rsidR="00B771AF" w:rsidRDefault="00B771AF">
            <w:r>
              <w:t>80</w:t>
            </w:r>
          </w:p>
          <w:p w14:paraId="449900AA" w14:textId="77777777" w:rsidR="00B771AF" w:rsidRDefault="00B771AF">
            <w:r>
              <w:t>443</w:t>
            </w:r>
          </w:p>
          <w:p w14:paraId="3FA2D19C" w14:textId="34D6E18D" w:rsidR="00B771AF" w:rsidRDefault="00B771AF">
            <w:r>
              <w:t>9000</w:t>
            </w:r>
          </w:p>
        </w:tc>
        <w:tc>
          <w:tcPr>
            <w:tcW w:w="1728" w:type="dxa"/>
          </w:tcPr>
          <w:p w14:paraId="6450190C" w14:textId="77777777" w:rsidR="00B203DF" w:rsidRDefault="00B203DF"/>
        </w:tc>
        <w:tc>
          <w:tcPr>
            <w:tcW w:w="1728" w:type="dxa"/>
          </w:tcPr>
          <w:p w14:paraId="6FDDD738" w14:textId="77777777" w:rsidR="00B203DF" w:rsidRDefault="00B203DF"/>
        </w:tc>
        <w:tc>
          <w:tcPr>
            <w:tcW w:w="1728" w:type="dxa"/>
          </w:tcPr>
          <w:p w14:paraId="2C9674D5" w14:textId="77777777" w:rsidR="00B203DF" w:rsidRDefault="00B203DF"/>
        </w:tc>
      </w:tr>
      <w:tr w:rsidR="00B203DF" w14:paraId="37E34009" w14:textId="77777777">
        <w:tc>
          <w:tcPr>
            <w:tcW w:w="1728" w:type="dxa"/>
          </w:tcPr>
          <w:p w14:paraId="4047E76E" w14:textId="77777777" w:rsidR="00B203DF" w:rsidRDefault="00B203DF"/>
        </w:tc>
        <w:tc>
          <w:tcPr>
            <w:tcW w:w="1728" w:type="dxa"/>
          </w:tcPr>
          <w:p w14:paraId="21864C57" w14:textId="77777777" w:rsidR="00B203DF" w:rsidRDefault="00B203DF"/>
        </w:tc>
        <w:tc>
          <w:tcPr>
            <w:tcW w:w="1728" w:type="dxa"/>
          </w:tcPr>
          <w:p w14:paraId="382B763B" w14:textId="77777777" w:rsidR="00B203DF" w:rsidRDefault="00B203DF"/>
        </w:tc>
        <w:tc>
          <w:tcPr>
            <w:tcW w:w="1728" w:type="dxa"/>
          </w:tcPr>
          <w:p w14:paraId="766379FD" w14:textId="77777777" w:rsidR="00B203DF" w:rsidRDefault="00B203DF"/>
        </w:tc>
        <w:tc>
          <w:tcPr>
            <w:tcW w:w="1728" w:type="dxa"/>
          </w:tcPr>
          <w:p w14:paraId="614BE6D4" w14:textId="77777777" w:rsidR="00B203DF" w:rsidRDefault="00B203DF"/>
        </w:tc>
      </w:tr>
      <w:tr w:rsidR="00B203DF" w14:paraId="1BFE610C" w14:textId="77777777">
        <w:tc>
          <w:tcPr>
            <w:tcW w:w="1728" w:type="dxa"/>
          </w:tcPr>
          <w:p w14:paraId="241C7E20" w14:textId="77777777" w:rsidR="00B203DF" w:rsidRDefault="00B203DF"/>
        </w:tc>
        <w:tc>
          <w:tcPr>
            <w:tcW w:w="1728" w:type="dxa"/>
          </w:tcPr>
          <w:p w14:paraId="741F57D4" w14:textId="77777777" w:rsidR="00B203DF" w:rsidRDefault="00B203DF"/>
        </w:tc>
        <w:tc>
          <w:tcPr>
            <w:tcW w:w="1728" w:type="dxa"/>
          </w:tcPr>
          <w:p w14:paraId="717967C8" w14:textId="77777777" w:rsidR="00B203DF" w:rsidRDefault="00B203DF"/>
        </w:tc>
        <w:tc>
          <w:tcPr>
            <w:tcW w:w="1728" w:type="dxa"/>
          </w:tcPr>
          <w:p w14:paraId="598F68F4" w14:textId="77777777" w:rsidR="00B203DF" w:rsidRDefault="00B203DF"/>
        </w:tc>
        <w:tc>
          <w:tcPr>
            <w:tcW w:w="1728" w:type="dxa"/>
          </w:tcPr>
          <w:p w14:paraId="6DBA37DF" w14:textId="77777777" w:rsidR="00B203DF" w:rsidRDefault="00B203DF"/>
        </w:tc>
      </w:tr>
      <w:tr w:rsidR="00B203DF" w14:paraId="6D7F6EC5" w14:textId="77777777">
        <w:tc>
          <w:tcPr>
            <w:tcW w:w="1728" w:type="dxa"/>
          </w:tcPr>
          <w:p w14:paraId="08DDC6BB" w14:textId="77777777" w:rsidR="00B203DF" w:rsidRDefault="00B203DF"/>
        </w:tc>
        <w:tc>
          <w:tcPr>
            <w:tcW w:w="1728" w:type="dxa"/>
          </w:tcPr>
          <w:p w14:paraId="3F1D9E58" w14:textId="77777777" w:rsidR="00B203DF" w:rsidRDefault="00B203DF"/>
        </w:tc>
        <w:tc>
          <w:tcPr>
            <w:tcW w:w="1728" w:type="dxa"/>
          </w:tcPr>
          <w:p w14:paraId="6E506876" w14:textId="77777777" w:rsidR="00B203DF" w:rsidRDefault="00B203DF"/>
        </w:tc>
        <w:tc>
          <w:tcPr>
            <w:tcW w:w="1728" w:type="dxa"/>
          </w:tcPr>
          <w:p w14:paraId="1DC4768C" w14:textId="77777777" w:rsidR="00B203DF" w:rsidRDefault="00B203DF"/>
        </w:tc>
        <w:tc>
          <w:tcPr>
            <w:tcW w:w="1728" w:type="dxa"/>
          </w:tcPr>
          <w:p w14:paraId="1504A01E" w14:textId="77777777" w:rsidR="00B203DF" w:rsidRDefault="00B203DF"/>
        </w:tc>
      </w:tr>
      <w:tr w:rsidR="00B203DF" w14:paraId="5A6965AD" w14:textId="77777777">
        <w:tc>
          <w:tcPr>
            <w:tcW w:w="1728" w:type="dxa"/>
          </w:tcPr>
          <w:p w14:paraId="4CC96D88" w14:textId="77777777" w:rsidR="00B203DF" w:rsidRDefault="00B203DF"/>
        </w:tc>
        <w:tc>
          <w:tcPr>
            <w:tcW w:w="1728" w:type="dxa"/>
          </w:tcPr>
          <w:p w14:paraId="667BDEE2" w14:textId="77777777" w:rsidR="00B203DF" w:rsidRDefault="00B203DF"/>
        </w:tc>
        <w:tc>
          <w:tcPr>
            <w:tcW w:w="1728" w:type="dxa"/>
          </w:tcPr>
          <w:p w14:paraId="39227432" w14:textId="77777777" w:rsidR="00B203DF" w:rsidRDefault="00B203DF"/>
        </w:tc>
        <w:tc>
          <w:tcPr>
            <w:tcW w:w="1728" w:type="dxa"/>
          </w:tcPr>
          <w:p w14:paraId="79D071CF" w14:textId="77777777" w:rsidR="00B203DF" w:rsidRDefault="00B203DF"/>
        </w:tc>
        <w:tc>
          <w:tcPr>
            <w:tcW w:w="1728" w:type="dxa"/>
          </w:tcPr>
          <w:p w14:paraId="4CAB159F" w14:textId="77777777" w:rsidR="00B203DF" w:rsidRDefault="00B203DF"/>
        </w:tc>
      </w:tr>
    </w:tbl>
    <w:p w14:paraId="186E93CA" w14:textId="77777777" w:rsidR="00B203DF" w:rsidRDefault="00B203DF"/>
    <w:p w14:paraId="65285C1C" w14:textId="77777777" w:rsidR="00B203DF" w:rsidRDefault="00000000">
      <w:r>
        <w:t>4.3 Observaciones adicionales:</w:t>
      </w:r>
    </w:p>
    <w:p w14:paraId="5862930F" w14:textId="77777777" w:rsidR="00B203DF" w:rsidRDefault="00000000">
      <w:r>
        <w:t xml:space="preserve"> - Puertos críticos expuestos: ____________________________</w:t>
      </w:r>
    </w:p>
    <w:p w14:paraId="58B08E13" w14:textId="77777777" w:rsidR="00B203DF" w:rsidRDefault="00000000">
      <w:r>
        <w:t xml:space="preserve"> - Versiones vulnerables detectadas: ____________________________</w:t>
      </w:r>
    </w:p>
    <w:p w14:paraId="084750C3" w14:textId="77777777" w:rsidR="00B203DF" w:rsidRDefault="00B203DF"/>
    <w:p w14:paraId="32F204DC" w14:textId="77777777" w:rsidR="00B203DF" w:rsidRDefault="00000000">
      <w:pPr>
        <w:pStyle w:val="Ttulo2"/>
      </w:pPr>
      <w:r>
        <w:lastRenderedPageBreak/>
        <w:t>5. Hallazgos con Google Dorks</w:t>
      </w:r>
    </w:p>
    <w:p w14:paraId="09B1325C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5.1 Consultas utilizadas y resultados encontrados: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03DF" w14:paraId="52A7CC0B" w14:textId="77777777">
        <w:tc>
          <w:tcPr>
            <w:tcW w:w="4320" w:type="dxa"/>
          </w:tcPr>
          <w:p w14:paraId="6DE59D01" w14:textId="77777777" w:rsidR="00B203DF" w:rsidRDefault="00000000">
            <w:r>
              <w:t>Consulta Dork</w:t>
            </w:r>
          </w:p>
        </w:tc>
        <w:tc>
          <w:tcPr>
            <w:tcW w:w="4320" w:type="dxa"/>
          </w:tcPr>
          <w:p w14:paraId="1CC5284D" w14:textId="77777777" w:rsidR="00B203DF" w:rsidRDefault="00000000">
            <w:r>
              <w:t>URL/Resultado encontrado</w:t>
            </w:r>
          </w:p>
        </w:tc>
      </w:tr>
      <w:tr w:rsidR="00B203DF" w14:paraId="49BA80B0" w14:textId="77777777">
        <w:tc>
          <w:tcPr>
            <w:tcW w:w="4320" w:type="dxa"/>
          </w:tcPr>
          <w:p w14:paraId="0A4B9312" w14:textId="77777777" w:rsidR="00B203DF" w:rsidRDefault="00B203DF"/>
        </w:tc>
        <w:tc>
          <w:tcPr>
            <w:tcW w:w="4320" w:type="dxa"/>
          </w:tcPr>
          <w:p w14:paraId="1055E18C" w14:textId="77777777" w:rsidR="00B203DF" w:rsidRDefault="00B203DF"/>
        </w:tc>
      </w:tr>
      <w:tr w:rsidR="00B203DF" w14:paraId="1683CE12" w14:textId="77777777">
        <w:tc>
          <w:tcPr>
            <w:tcW w:w="4320" w:type="dxa"/>
          </w:tcPr>
          <w:p w14:paraId="12E7CF0F" w14:textId="77777777" w:rsidR="00B203DF" w:rsidRDefault="00B203DF"/>
        </w:tc>
        <w:tc>
          <w:tcPr>
            <w:tcW w:w="4320" w:type="dxa"/>
          </w:tcPr>
          <w:p w14:paraId="61FF343C" w14:textId="77777777" w:rsidR="00B203DF" w:rsidRDefault="00B203DF"/>
        </w:tc>
      </w:tr>
      <w:tr w:rsidR="00B203DF" w14:paraId="28054FAB" w14:textId="77777777">
        <w:tc>
          <w:tcPr>
            <w:tcW w:w="4320" w:type="dxa"/>
          </w:tcPr>
          <w:p w14:paraId="59854E12" w14:textId="77777777" w:rsidR="00B203DF" w:rsidRDefault="00B203DF"/>
        </w:tc>
        <w:tc>
          <w:tcPr>
            <w:tcW w:w="4320" w:type="dxa"/>
          </w:tcPr>
          <w:p w14:paraId="6A10F7F5" w14:textId="77777777" w:rsidR="00B203DF" w:rsidRDefault="00B203DF"/>
        </w:tc>
      </w:tr>
      <w:tr w:rsidR="00B203DF" w14:paraId="0CC4712A" w14:textId="77777777">
        <w:tc>
          <w:tcPr>
            <w:tcW w:w="4320" w:type="dxa"/>
          </w:tcPr>
          <w:p w14:paraId="6ECE088B" w14:textId="77777777" w:rsidR="00B203DF" w:rsidRDefault="00B203DF"/>
        </w:tc>
        <w:tc>
          <w:tcPr>
            <w:tcW w:w="4320" w:type="dxa"/>
          </w:tcPr>
          <w:p w14:paraId="712AA9E4" w14:textId="77777777" w:rsidR="00B203DF" w:rsidRDefault="00B203DF"/>
        </w:tc>
      </w:tr>
      <w:tr w:rsidR="00B203DF" w14:paraId="5C97A21B" w14:textId="77777777">
        <w:tc>
          <w:tcPr>
            <w:tcW w:w="4320" w:type="dxa"/>
          </w:tcPr>
          <w:p w14:paraId="673609EF" w14:textId="77777777" w:rsidR="00B203DF" w:rsidRDefault="00B203DF"/>
        </w:tc>
        <w:tc>
          <w:tcPr>
            <w:tcW w:w="4320" w:type="dxa"/>
          </w:tcPr>
          <w:p w14:paraId="1F280013" w14:textId="77777777" w:rsidR="00B203DF" w:rsidRDefault="00B203DF"/>
        </w:tc>
      </w:tr>
    </w:tbl>
    <w:p w14:paraId="4032D168" w14:textId="77777777" w:rsidR="00B203DF" w:rsidRDefault="00B203DF"/>
    <w:p w14:paraId="78985653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5.2 Descripción de riesgos de cada hallazgo:</w:t>
      </w:r>
    </w:p>
    <w:p w14:paraId="07349C4D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 xml:space="preserve"> - Hallazgo 1: ____________________________</w:t>
      </w:r>
    </w:p>
    <w:p w14:paraId="085CEA0D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 xml:space="preserve"> - Hallazgo 2: ____________________________</w:t>
      </w:r>
    </w:p>
    <w:p w14:paraId="6F8BB169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 xml:space="preserve"> - Hallazgo 3: ____________________________</w:t>
      </w:r>
    </w:p>
    <w:p w14:paraId="5D220E4A" w14:textId="77777777" w:rsidR="00B203DF" w:rsidRPr="00766350" w:rsidRDefault="00B203DF">
      <w:pPr>
        <w:rPr>
          <w:lang w:val="es-MX"/>
        </w:rPr>
      </w:pPr>
    </w:p>
    <w:p w14:paraId="7E8B248A" w14:textId="77777777" w:rsidR="00B203DF" w:rsidRPr="00766350" w:rsidRDefault="00000000">
      <w:pPr>
        <w:pStyle w:val="Ttulo2"/>
        <w:rPr>
          <w:lang w:val="es-MX"/>
        </w:rPr>
      </w:pPr>
      <w:r w:rsidRPr="00766350">
        <w:rPr>
          <w:lang w:val="es-MX"/>
        </w:rPr>
        <w:t xml:space="preserve">6. Recomendaciones de </w:t>
      </w:r>
      <w:proofErr w:type="spellStart"/>
      <w:r w:rsidRPr="00766350">
        <w:rPr>
          <w:lang w:val="es-MX"/>
        </w:rPr>
        <w:t>Hardening</w:t>
      </w:r>
      <w:proofErr w:type="spellEnd"/>
      <w:r w:rsidRPr="00766350">
        <w:rPr>
          <w:lang w:val="es-MX"/>
        </w:rPr>
        <w:t xml:space="preserve"> Inicial</w:t>
      </w:r>
    </w:p>
    <w:p w14:paraId="3B05C568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Basado en los hallazgos anteriores, sugerir medidas para mejorar la seguridad:</w:t>
      </w:r>
    </w:p>
    <w:p w14:paraId="6773099C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1. ____________________________</w:t>
      </w:r>
    </w:p>
    <w:p w14:paraId="434495EA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2. ____________________________</w:t>
      </w:r>
    </w:p>
    <w:p w14:paraId="39380F98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3. ____________________________</w:t>
      </w:r>
    </w:p>
    <w:p w14:paraId="36BB0F0A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4. ____________________________</w:t>
      </w:r>
    </w:p>
    <w:p w14:paraId="413CBDC9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5. ____________________________</w:t>
      </w:r>
    </w:p>
    <w:p w14:paraId="5249A8FA" w14:textId="77777777" w:rsidR="00B203DF" w:rsidRPr="00766350" w:rsidRDefault="00B203DF">
      <w:pPr>
        <w:rPr>
          <w:lang w:val="es-MX"/>
        </w:rPr>
      </w:pPr>
    </w:p>
    <w:p w14:paraId="6EE45A4E" w14:textId="77777777" w:rsidR="00B203DF" w:rsidRPr="00766350" w:rsidRDefault="00000000">
      <w:pPr>
        <w:pStyle w:val="Ttulo2"/>
        <w:rPr>
          <w:lang w:val="es-MX"/>
        </w:rPr>
      </w:pPr>
      <w:r w:rsidRPr="00766350">
        <w:rPr>
          <w:lang w:val="es-MX"/>
        </w:rPr>
        <w:t>7. Conclusión</w:t>
      </w:r>
    </w:p>
    <w:p w14:paraId="49695A39" w14:textId="77777777" w:rsidR="00B203DF" w:rsidRPr="00766350" w:rsidRDefault="00000000">
      <w:pPr>
        <w:rPr>
          <w:lang w:val="es-MX"/>
        </w:rPr>
      </w:pPr>
      <w:r w:rsidRPr="00766350">
        <w:rPr>
          <w:lang w:val="es-MX"/>
        </w:rPr>
        <w:t>Resumen de los hallazgos más relevantes y lecciones aprendidas:</w:t>
      </w:r>
    </w:p>
    <w:p w14:paraId="69B70828" w14:textId="77777777" w:rsidR="00B203DF" w:rsidRDefault="00000000">
      <w:r>
        <w:t>__________________________________________________________________</w:t>
      </w:r>
    </w:p>
    <w:p w14:paraId="2DC0E35D" w14:textId="77777777" w:rsidR="00B203DF" w:rsidRDefault="00000000">
      <w:r>
        <w:t>__________________________________________________________________</w:t>
      </w:r>
    </w:p>
    <w:p w14:paraId="5BDF31C9" w14:textId="77777777" w:rsidR="00B203DF" w:rsidRDefault="00000000">
      <w:r>
        <w:t>__________________________________________________________________</w:t>
      </w:r>
    </w:p>
    <w:sectPr w:rsidR="00B20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984564">
    <w:abstractNumId w:val="8"/>
  </w:num>
  <w:num w:numId="2" w16cid:durableId="374620333">
    <w:abstractNumId w:val="6"/>
  </w:num>
  <w:num w:numId="3" w16cid:durableId="532037766">
    <w:abstractNumId w:val="5"/>
  </w:num>
  <w:num w:numId="4" w16cid:durableId="754320892">
    <w:abstractNumId w:val="4"/>
  </w:num>
  <w:num w:numId="5" w16cid:durableId="1683126928">
    <w:abstractNumId w:val="7"/>
  </w:num>
  <w:num w:numId="6" w16cid:durableId="1121730698">
    <w:abstractNumId w:val="3"/>
  </w:num>
  <w:num w:numId="7" w16cid:durableId="826435333">
    <w:abstractNumId w:val="2"/>
  </w:num>
  <w:num w:numId="8" w16cid:durableId="1290747197">
    <w:abstractNumId w:val="1"/>
  </w:num>
  <w:num w:numId="9" w16cid:durableId="193967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14D"/>
    <w:rsid w:val="0029639D"/>
    <w:rsid w:val="00326F90"/>
    <w:rsid w:val="00766350"/>
    <w:rsid w:val="00872B73"/>
    <w:rsid w:val="008855D5"/>
    <w:rsid w:val="00A136B2"/>
    <w:rsid w:val="00AA1D8D"/>
    <w:rsid w:val="00B203DF"/>
    <w:rsid w:val="00B47730"/>
    <w:rsid w:val="00B771AF"/>
    <w:rsid w:val="00CB0664"/>
    <w:rsid w:val="00EB46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07694"/>
  <w14:defaultImageDpi w14:val="300"/>
  <w15:docId w15:val="{D094CE74-60D7-4D67-B338-4FFC4E22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470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ALVARADO JOAQUIN LEILANI</cp:lastModifiedBy>
  <cp:revision>4</cp:revision>
  <dcterms:created xsi:type="dcterms:W3CDTF">2013-12-23T23:15:00Z</dcterms:created>
  <dcterms:modified xsi:type="dcterms:W3CDTF">2025-06-24T00:54:00Z</dcterms:modified>
  <cp:category/>
</cp:coreProperties>
</file>